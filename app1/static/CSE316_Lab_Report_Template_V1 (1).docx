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E16AF0">
      <w:pPr>
        <w:pStyle w:val="36"/>
        <w:pBdr>
          <w:bottom w:val="single" w:color="4F81BD" w:themeColor="accent1" w:sz="8" w:space="17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181100" cy="1050925"/>
            <wp:effectExtent l="0" t="0" r="0" b="0"/>
            <wp:docPr id="297163049" name="Picture 2" descr="University of Asia Pacific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63049" name="Picture 2" descr="University of Asia Pacific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7354" cy="106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6001">
      <w:pPr>
        <w:pStyle w:val="36"/>
        <w:pBdr>
          <w:bottom w:val="single" w:color="4F81BD" w:themeColor="accent1" w:sz="8" w:space="17"/>
        </w:pBdr>
        <w:spacing w:line="276" w:lineRule="auto"/>
        <w:jc w:val="center"/>
        <w:rPr>
          <w:rFonts w:ascii="Times New Roman" w:hAnsi="Times New Roman" w:cs="Times New Roman"/>
          <w:color w:val="4F81BD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F81BD" w:themeColor="accent1"/>
          <w:sz w:val="72"/>
          <w:szCs w:val="72"/>
          <w14:textFill>
            <w14:solidFill>
              <w14:schemeClr w14:val="accent1"/>
            </w14:solidFill>
          </w14:textFill>
        </w:rPr>
        <w:t>University of Asia Pacific</w:t>
      </w:r>
    </w:p>
    <w:p w14:paraId="78C5DB41">
      <w:pPr>
        <w:pStyle w:val="36"/>
        <w:pBdr>
          <w:bottom w:val="single" w:color="4F81BD" w:themeColor="accent1" w:sz="8" w:space="17"/>
        </w:pBdr>
        <w:spacing w:line="276" w:lineRule="auto"/>
        <w:jc w:val="center"/>
        <w:rPr>
          <w:rFonts w:ascii="Times New Roman" w:hAnsi="Times New Roman" w:cs="Times New Roman"/>
          <w:color w:val="4F81BD" w:themeColor="accent1"/>
          <w:sz w:val="40"/>
          <w:szCs w:val="40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F81BD" w:themeColor="accent1"/>
          <w:sz w:val="40"/>
          <w:szCs w:val="40"/>
          <w14:textFill>
            <w14:solidFill>
              <w14:schemeClr w14:val="accent1"/>
            </w14:solidFill>
          </w14:textFill>
        </w:rPr>
        <w:t>Department of Computer Science and Engineering</w:t>
      </w:r>
    </w:p>
    <w:p w14:paraId="55E08638">
      <w:pPr>
        <w:pStyle w:val="36"/>
        <w:pBdr>
          <w:bottom w:val="single" w:color="4F81BD" w:themeColor="accent1" w:sz="8" w:space="17"/>
        </w:pBdr>
        <w:spacing w:line="276" w:lineRule="auto"/>
        <w:jc w:val="center"/>
        <w:rPr>
          <w:rFonts w:ascii="Times New Roman" w:hAnsi="Times New Roman" w:cs="Times New Roman"/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CSE 316: Microprocessors and Microcontrollers Lab</w:t>
      </w:r>
    </w:p>
    <w:p w14:paraId="6E80E92B">
      <w:pPr>
        <w:pStyle w:val="36"/>
        <w:pBdr>
          <w:bottom w:val="single" w:color="4F81BD" w:themeColor="accent1" w:sz="8" w:space="17"/>
        </w:pBdr>
        <w:jc w:val="center"/>
        <w:rPr>
          <w:rFonts w:ascii="Times New Roman" w:hAnsi="Times New Roman" w:cs="Times New Roman"/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</w:p>
    <w:p w14:paraId="2A628F3C">
      <w:pPr>
        <w:pStyle w:val="36"/>
        <w:pBdr>
          <w:bottom w:val="single" w:color="4F81BD" w:themeColor="accent1" w:sz="8" w:space="17"/>
        </w:pBdr>
        <w:jc w:val="center"/>
        <w:rPr>
          <w:rFonts w:ascii="Times New Roman" w:hAnsi="Times New Roman" w:cs="Times New Roman"/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LAB REPORT</w:t>
      </w:r>
    </w:p>
    <w:p w14:paraId="2DF33773">
      <w:pPr>
        <w:rPr>
          <w:rFonts w:hint="default" w:cs="Times New Roman"/>
          <w:b/>
          <w:bCs/>
          <w:color w:val="4F81BD" w:themeColor="accent1"/>
          <w:sz w:val="28"/>
          <w:szCs w:val="24"/>
          <w:lang w:val="en-US"/>
          <w14:textFill>
            <w14:solidFill>
              <w14:schemeClr w14:val="accent1"/>
            </w14:solidFill>
          </w14:textFill>
        </w:rPr>
      </w:pPr>
      <w:r>
        <w:rPr>
          <w:rFonts w:cs="Times New Roman"/>
          <w:b/>
          <w:bCs/>
          <w:color w:val="4F81BD" w:themeColor="accent1"/>
          <w:sz w:val="28"/>
          <w:szCs w:val="24"/>
          <w14:textFill>
            <w14:solidFill>
              <w14:schemeClr w14:val="accent1"/>
            </w14:solidFill>
          </w14:textFill>
        </w:rPr>
        <w:t>Experiment Number:</w:t>
      </w:r>
      <w:r>
        <w:rPr>
          <w:rFonts w:hint="default" w:cs="Times New Roman"/>
          <w:b/>
          <w:bCs/>
          <w:color w:val="4F81BD" w:themeColor="accent1"/>
          <w:sz w:val="28"/>
          <w:szCs w:val="24"/>
          <w:lang w:val="en-US"/>
          <w14:textFill>
            <w14:solidFill>
              <w14:schemeClr w14:val="accent1"/>
            </w14:solidFill>
          </w14:textFill>
        </w:rPr>
        <w:t xml:space="preserve"> 02</w:t>
      </w:r>
    </w:p>
    <w:p w14:paraId="1CA40033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202124"/>
          <w:spacing w:val="0"/>
        </w:rPr>
      </w:pPr>
      <w:r>
        <w:rPr>
          <w:rFonts w:cs="Times New Roman"/>
          <w:b/>
          <w:bCs/>
          <w:color w:val="4F81BD" w:themeColor="accent1"/>
          <w:sz w:val="28"/>
          <w:szCs w:val="24"/>
          <w14:textFill>
            <w14:solidFill>
              <w14:schemeClr w14:val="accent1"/>
            </w14:solidFill>
          </w14:textFill>
        </w:rPr>
        <w:t xml:space="preserve">Experiment Title: </w:t>
      </w:r>
      <w:r>
        <w:rPr>
          <w:rFonts w:hint="default" w:cs="Times New Roman"/>
          <w:b/>
          <w:bCs/>
          <w:color w:val="4F81BD" w:themeColor="accent1"/>
          <w:sz w:val="28"/>
          <w:szCs w:val="24"/>
          <w:lang w:val="en-US"/>
          <w14:textFill>
            <w14:solidFill>
              <w14:schemeClr w14:val="accent1"/>
            </w14:solidFill>
          </w14:textFill>
        </w:rPr>
        <w:t>Distance Measurement Using Ultrasonic Sensor</w:t>
      </w:r>
    </w:p>
    <w:p w14:paraId="6A2D7551">
      <w:pPr>
        <w:rPr>
          <w:rFonts w:cs="Times New Roman"/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</w:p>
    <w:p w14:paraId="6CFAA321">
      <w:pPr>
        <w:rPr>
          <w:rFonts w:cs="Times New Roman"/>
          <w:b/>
          <w:bCs/>
          <w:color w:val="4F81BD" w:themeColor="accent1"/>
          <w:sz w:val="28"/>
          <w:szCs w:val="24"/>
          <w14:textFill>
            <w14:solidFill>
              <w14:schemeClr w14:val="accent1"/>
            </w14:solidFill>
          </w14:textFill>
        </w:rPr>
      </w:pPr>
      <w:r>
        <w:rPr>
          <w:rFonts w:cs="Times New Roman"/>
          <w:b/>
          <w:bCs/>
          <w:color w:val="4F81BD" w:themeColor="accent1"/>
          <w:sz w:val="28"/>
          <w:szCs w:val="24"/>
          <w14:textFill>
            <w14:solidFill>
              <w14:schemeClr w14:val="accent1"/>
            </w14:solidFill>
          </w14:textFill>
        </w:rPr>
        <w:t>Submitted by:</w:t>
      </w:r>
    </w:p>
    <w:p w14:paraId="665108BF">
      <w:pPr>
        <w:rPr>
          <w:rFonts w:hint="default" w:cs="Times New Roman"/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cs="Times New Roman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Name        : </w:t>
      </w:r>
      <w:r>
        <w:rPr>
          <w:rFonts w:hint="default" w:cs="Times New Roman"/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Shahria Amin</w:t>
      </w:r>
    </w:p>
    <w:p w14:paraId="4DC9669F">
      <w:pPr>
        <w:rPr>
          <w:rFonts w:hint="default" w:cs="Times New Roman"/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cs="Times New Roman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Student ID  : </w:t>
      </w:r>
      <w:r>
        <w:rPr>
          <w:rFonts w:hint="default" w:cs="Times New Roman"/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22201212</w:t>
      </w:r>
    </w:p>
    <w:p w14:paraId="4272B66E">
      <w:pPr>
        <w:rPr>
          <w:rFonts w:hint="default" w:cs="Times New Roman"/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cs="Times New Roman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Section     : </w:t>
      </w:r>
      <w:r>
        <w:rPr>
          <w:rFonts w:hint="default" w:cs="Times New Roman"/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t>D2</w:t>
      </w:r>
    </w:p>
    <w:p w14:paraId="45CD7D8A">
      <w:pPr>
        <w:rPr>
          <w:rFonts w:cs="Times New Roman"/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</w:p>
    <w:p w14:paraId="77560054">
      <w:pPr>
        <w:rPr>
          <w:rFonts w:cs="Times New Roman"/>
          <w:b/>
          <w:bCs/>
          <w:color w:val="4F81BD" w:themeColor="accent1"/>
          <w:sz w:val="28"/>
          <w:szCs w:val="24"/>
          <w14:textFill>
            <w14:solidFill>
              <w14:schemeClr w14:val="accent1"/>
            </w14:solidFill>
          </w14:textFill>
        </w:rPr>
      </w:pPr>
      <w:r>
        <w:rPr>
          <w:rFonts w:cs="Times New Roman"/>
          <w:b/>
          <w:bCs/>
          <w:color w:val="4F81BD" w:themeColor="accent1"/>
          <w:sz w:val="28"/>
          <w:szCs w:val="24"/>
          <w14:textFill>
            <w14:solidFill>
              <w14:schemeClr w14:val="accent1"/>
            </w14:solidFill>
          </w14:textFill>
        </w:rPr>
        <w:t>Submitted to:</w:t>
      </w:r>
    </w:p>
    <w:p w14:paraId="1C8BAAD2">
      <w:pPr>
        <w:spacing w:after="0"/>
        <w:rPr>
          <w:rFonts w:cs="Times New Roman"/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cs="Times New Roman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Jayonto Dutta Plabon</w:t>
      </w:r>
    </w:p>
    <w:p w14:paraId="3A6710A7">
      <w:pPr>
        <w:spacing w:after="0"/>
        <w:rPr>
          <w:rFonts w:cs="Times New Roman"/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cs="Times New Roman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 xml:space="preserve">Lecturer, </w:t>
      </w:r>
    </w:p>
    <w:p w14:paraId="70606109">
      <w:pPr>
        <w:spacing w:after="0"/>
        <w:rPr>
          <w:rFonts w:cs="Times New Roman"/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cs="Times New Roman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Department of Computer Science and Engineering</w:t>
      </w:r>
    </w:p>
    <w:p w14:paraId="3441EF1F">
      <w:pPr>
        <w:spacing w:after="0"/>
        <w:rPr>
          <w:rFonts w:cs="Times New Roman"/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</w:p>
    <w:p w14:paraId="2B59C26C">
      <w:pPr>
        <w:rPr>
          <w:rFonts w:hint="default" w:cs="Times New Roman"/>
          <w:b/>
          <w:bCs/>
          <w:color w:val="4F81BD" w:themeColor="accent1"/>
          <w:lang w:val="en-US"/>
          <w14:textFill>
            <w14:solidFill>
              <w14:schemeClr w14:val="accent1"/>
            </w14:solidFill>
          </w14:textFill>
        </w:rPr>
        <w:sectPr>
          <w:footerReference r:id="rId5" w:type="default"/>
          <w:pgSz w:w="12240" w:h="15840"/>
          <w:pgMar w:top="1440" w:right="1440" w:bottom="1440" w:left="1440" w:header="720" w:footer="720" w:gutter="0"/>
          <w:pgBorders w:offsetFrom="page">
            <w:top w:val="thinThickLargeGap" w:color="3A53D2" w:sz="24" w:space="24"/>
            <w:left w:val="thinThickLargeGap" w:color="3A53D2" w:sz="24" w:space="24"/>
            <w:bottom w:val="thickThinLargeGap" w:color="3A53D2" w:sz="24" w:space="24"/>
            <w:right w:val="thickThinLargeGap" w:color="3A53D2" w:sz="24" w:space="24"/>
          </w:pgBorders>
          <w:pgNumType w:start="1"/>
          <w:cols w:space="720" w:num="1"/>
          <w:titlePg/>
          <w:docGrid w:linePitch="360" w:charSpace="0"/>
        </w:sectPr>
      </w:pPr>
      <w:r>
        <w:rPr>
          <w:rFonts w:cs="Times New Roman"/>
          <w:b/>
          <w:bCs/>
          <w:color w:val="4F81BD" w:themeColor="accent1"/>
          <w:sz w:val="28"/>
          <w:szCs w:val="24"/>
          <w14:textFill>
            <w14:solidFill>
              <w14:schemeClr w14:val="accent1"/>
            </w14:solidFill>
          </w14:textFill>
        </w:rPr>
        <w:t xml:space="preserve">Date of Submission: </w:t>
      </w:r>
      <w:r>
        <w:rPr>
          <w:rFonts w:hint="default" w:cs="Times New Roman"/>
          <w:b/>
          <w:bCs/>
          <w:color w:val="4F81BD" w:themeColor="accent1"/>
          <w:sz w:val="28"/>
          <w:szCs w:val="24"/>
          <w:lang w:val="en-US"/>
          <w14:textFill>
            <w14:solidFill>
              <w14:schemeClr w14:val="accent1"/>
            </w14:solidFill>
          </w14:textFill>
        </w:rPr>
        <w:t>19/9/25</w:t>
      </w:r>
    </w:p>
    <w:p w14:paraId="74568B49">
      <w:pPr>
        <w:pStyle w:val="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Experiment Name</w:t>
      </w:r>
    </w:p>
    <w:p w14:paraId="372A6B60">
      <w:pPr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Mini Project 2: Distance Measurement using Ultrasonic Sensor</w:t>
      </w:r>
    </w:p>
    <w:p w14:paraId="71662574">
      <w:pPr>
        <w:pStyle w:val="3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60EDA551">
      <w:pPr>
        <w:numPr>
          <w:numId w:val="0"/>
        </w:num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To design a system that measures distance using an ultrasonic sensor and a microcontroller, based on the echo time of sound waves traveling to an object and reflecting back.</w:t>
      </w:r>
    </w:p>
    <w:p w14:paraId="01C13059">
      <w:pPr>
        <w:pStyle w:val="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Apparatus / Hardware &amp; Software Requirements</w:t>
      </w:r>
    </w:p>
    <w:p w14:paraId="13D2F0D9">
      <w:pPr>
        <w:jc w:val="both"/>
        <w:rPr>
          <w:rFonts w:cs="Times New Roman"/>
        </w:rPr>
      </w:pPr>
      <w:r>
        <w:rPr>
          <w:rFonts w:cs="Times New Roman"/>
        </w:rPr>
        <w:t>- List all required tools and components:</w:t>
      </w:r>
    </w:p>
    <w:p w14:paraId="284DA660">
      <w:pPr>
        <w:jc w:val="both"/>
        <w:rPr>
          <w:rFonts w:hint="default" w:cs="Times New Roman"/>
          <w:lang w:val="en-US"/>
        </w:rPr>
      </w:pPr>
      <w:r>
        <w:rPr>
          <w:rFonts w:hint="default" w:cs="Times New Roman"/>
          <w:lang w:val="en-US"/>
        </w:rPr>
        <w:t xml:space="preserve">     </w:t>
      </w:r>
      <w:r>
        <w:rPr>
          <w:rFonts w:hint="default" w:cs="Times New Roman"/>
          <w:b/>
          <w:bCs/>
          <w:lang w:val="en-US"/>
        </w:rPr>
        <w:t xml:space="preserve"> Hardware:</w:t>
      </w:r>
    </w:p>
    <w:p w14:paraId="48D66F73">
      <w:pPr>
        <w:pStyle w:val="143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>Microcontroller</w:t>
      </w:r>
      <w:r>
        <w:rPr>
          <w:rFonts w:hint="default" w:cs="Times New Roman"/>
          <w:lang w:val="en-US"/>
        </w:rPr>
        <w:t>:</w:t>
      </w:r>
      <w:r>
        <w:rPr>
          <w:rFonts w:cs="Times New Roman"/>
        </w:rPr>
        <w:t xml:space="preserve"> Arduino</w:t>
      </w:r>
      <w:r>
        <w:rPr>
          <w:rFonts w:hint="default" w:cs="Times New Roman"/>
          <w:lang w:val="en-US"/>
        </w:rPr>
        <w:t xml:space="preserve"> Uno</w:t>
      </w:r>
    </w:p>
    <w:p w14:paraId="1CD903C0">
      <w:pPr>
        <w:pStyle w:val="143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>Sensors</w:t>
      </w:r>
      <w:r>
        <w:rPr>
          <w:rFonts w:hint="default" w:cs="Times New Roman"/>
          <w:lang w:val="en-US"/>
        </w:rPr>
        <w:t>:</w:t>
      </w:r>
      <w:r>
        <w:rPr>
          <w:rFonts w:cs="Times New Roman"/>
        </w:rPr>
        <w:t xml:space="preserve"> Ultrasonic </w:t>
      </w:r>
      <w:r>
        <w:rPr>
          <w:rFonts w:hint="default" w:ascii="Times New Roman" w:hAnsi="Times New Roman" w:eastAsia="SimSun" w:cs="Times New Roman"/>
          <w:sz w:val="24"/>
          <w:szCs w:val="24"/>
        </w:rPr>
        <w:t>Sensor (HC-SR04)</w:t>
      </w:r>
    </w:p>
    <w:p w14:paraId="51627EA4">
      <w:pPr>
        <w:pStyle w:val="143"/>
        <w:numPr>
          <w:ilvl w:val="0"/>
          <w:numId w:val="8"/>
        </w:numPr>
        <w:jc w:val="both"/>
        <w:rPr>
          <w:rFonts w:hint="default" w:ascii="Times New Roman" w:hAnsi="Times New Roman" w:cs="Times New Roman"/>
        </w:rPr>
      </w:pPr>
      <w:r>
        <w:rPr>
          <w:rStyle w:val="33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Output Device: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16x2 LCD Display</w:t>
      </w:r>
    </w:p>
    <w:p w14:paraId="2BBEBCFC">
      <w:pPr>
        <w:pStyle w:val="143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>Software (e.g., Arduino IDE, EMU8086)</w:t>
      </w:r>
    </w:p>
    <w:p w14:paraId="6B68789B">
      <w:pPr>
        <w:pStyle w:val="143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>Breadboard, Jumper Wires, Power Source etc.</w:t>
      </w:r>
    </w:p>
    <w:p w14:paraId="45BC9FC3">
      <w:pPr>
        <w:pStyle w:val="143"/>
        <w:numPr>
          <w:numId w:val="0"/>
        </w:numPr>
        <w:ind w:left="360" w:leftChars="0"/>
        <w:jc w:val="both"/>
        <w:rPr>
          <w:rFonts w:cs="Times New Roman"/>
        </w:rPr>
      </w:pPr>
    </w:p>
    <w:p w14:paraId="21098511">
      <w:pPr>
        <w:pStyle w:val="143"/>
        <w:numPr>
          <w:numId w:val="0"/>
        </w:numPr>
        <w:ind w:left="360" w:leftChars="0"/>
        <w:jc w:val="both"/>
        <w:rPr>
          <w:rFonts w:hint="default" w:cs="Times New Roman"/>
          <w:b/>
          <w:bCs/>
          <w:lang w:val="en-US"/>
        </w:rPr>
      </w:pPr>
      <w:r>
        <w:rPr>
          <w:rFonts w:hint="default" w:cs="Times New Roman"/>
          <w:b/>
          <w:bCs/>
          <w:lang w:val="en-US"/>
        </w:rPr>
        <w:t>Software:</w:t>
      </w:r>
    </w:p>
    <w:p w14:paraId="163D52E1">
      <w:pPr>
        <w:pStyle w:val="143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>Arduino IDE</w:t>
      </w:r>
      <w:bookmarkStart w:id="0" w:name="_GoBack"/>
      <w:bookmarkEnd w:id="0"/>
    </w:p>
    <w:p w14:paraId="779A5068">
      <w:pPr>
        <w:pStyle w:val="143"/>
        <w:numPr>
          <w:numId w:val="0"/>
        </w:numPr>
        <w:ind w:left="360" w:leftChars="0"/>
        <w:jc w:val="both"/>
        <w:rPr>
          <w:rFonts w:hint="default" w:cs="Times New Roman"/>
          <w:lang w:val="en-US"/>
        </w:rPr>
      </w:pPr>
    </w:p>
    <w:p w14:paraId="21E7CDF2">
      <w:pPr>
        <w:pStyle w:val="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Circuit Diagram / Schematic</w:t>
      </w:r>
    </w:p>
    <w:p w14:paraId="54D47C3A">
      <w:pPr>
        <w:jc w:val="both"/>
        <w:rPr>
          <w:rFonts w:cs="Times New Roman"/>
        </w:rPr>
      </w:pPr>
      <w:r>
        <w:rPr>
          <w:rFonts w:cs="Times New Roman"/>
        </w:rPr>
        <w:t>- Insert a labeled circuit diagram (Can be drawn by hand or created using tools like Tinkercad)</w:t>
      </w:r>
    </w:p>
    <w:p w14:paraId="77E4D155">
      <w:pPr>
        <w:jc w:val="both"/>
        <w:rPr>
          <w:rFonts w:cs="Times New Roman"/>
        </w:rPr>
      </w:pPr>
      <w:r>
        <w:rPr>
          <w:rFonts w:cs="Times New Roman"/>
        </w:rPr>
        <w:t>- If you are submitting just code and outputs, this part can be excluded, or you can write ‘N/A’ in this part of the report</w:t>
      </w:r>
    </w:p>
    <w:p w14:paraId="76AEA990">
      <w:pPr>
        <w:pStyle w:val="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Code / Assembly Program</w:t>
      </w:r>
    </w:p>
    <w:p w14:paraId="25ABFA1E">
      <w:pPr>
        <w:jc w:val="both"/>
        <w:rPr>
          <w:rFonts w:cs="Times New Roman"/>
        </w:rPr>
      </w:pPr>
      <w:r>
        <w:rPr>
          <w:rFonts w:cs="Times New Roman"/>
        </w:rPr>
        <w:t>- Full source code used in the experiment with necessary comments</w:t>
      </w:r>
    </w:p>
    <w:p w14:paraId="51A70DAA">
      <w:pPr>
        <w:pStyle w:val="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Output / Observations</w:t>
      </w:r>
    </w:p>
    <w:p w14:paraId="28F95FEF">
      <w:pPr>
        <w:jc w:val="both"/>
      </w:pPr>
      <w:r>
        <w:t>- Describe the system’s behavior/output after execution</w:t>
      </w:r>
    </w:p>
    <w:p w14:paraId="10C41883">
      <w:pPr>
        <w:jc w:val="both"/>
      </w:pPr>
      <w:r>
        <w:t>- Include photos, screenshots, or summary tables if necessary</w:t>
      </w:r>
    </w:p>
    <w:p w14:paraId="4DED26B1">
      <w:pPr>
        <w:pStyle w:val="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Result</w:t>
      </w:r>
    </w:p>
    <w:p w14:paraId="67E45B7E">
      <w:pPr>
        <w:jc w:val="both"/>
        <w:rPr>
          <w:rFonts w:cs="Times New Roman"/>
        </w:rPr>
      </w:pPr>
      <w:r>
        <w:rPr>
          <w:rFonts w:cs="Times New Roman"/>
        </w:rPr>
        <w:t>- Summarize the outcome of the experiment</w:t>
      </w:r>
    </w:p>
    <w:p w14:paraId="1DF22A9F">
      <w:pPr>
        <w:jc w:val="both"/>
        <w:rPr>
          <w:rFonts w:cs="Times New Roman"/>
        </w:rPr>
      </w:pPr>
      <w:r>
        <w:rPr>
          <w:rFonts w:cs="Times New Roman"/>
        </w:rPr>
        <w:t>- State if the objective was achieved</w:t>
      </w:r>
    </w:p>
    <w:p w14:paraId="6E59D2D3">
      <w:pPr>
        <w:pStyle w:val="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Conclusion</w:t>
      </w:r>
    </w:p>
    <w:p w14:paraId="029AAB7E">
      <w:pPr>
        <w:jc w:val="both"/>
        <w:rPr>
          <w:rFonts w:cs="Times New Roman"/>
        </w:rPr>
      </w:pPr>
      <w:r>
        <w:rPr>
          <w:rFonts w:cs="Times New Roman"/>
        </w:rPr>
        <w:t>- Briefly summarize what you learned from this experiment/project</w:t>
      </w:r>
    </w:p>
    <w:p w14:paraId="100E77D0">
      <w:pPr>
        <w:rPr>
          <w:rFonts w:cs="Times New Roman"/>
        </w:rPr>
      </w:pPr>
    </w:p>
    <w:p w14:paraId="036427B0">
      <w:pPr>
        <w:rPr>
          <w:rFonts w:cs="Times New Roman"/>
        </w:rPr>
      </w:pPr>
    </w:p>
    <w:sectPr>
      <w:footerReference r:id="rId6" w:type="first"/>
      <w:pgSz w:w="12240" w:h="15840"/>
      <w:pgMar w:top="1440" w:right="1440" w:bottom="1440" w:left="1440" w:header="720" w:footer="720" w:gutter="0"/>
      <w:pgBorders w:offsetFrom="page">
        <w:top w:val="thinThickLargeGap" w:color="3A53D2" w:sz="24" w:space="24"/>
        <w:left w:val="thinThickLargeGap" w:color="3A53D2" w:sz="24" w:space="24"/>
        <w:bottom w:val="thickThinLargeGap" w:color="3A53D2" w:sz="24" w:space="24"/>
        <w:right w:val="thickThinLargeGap" w:color="3A53D2" w:sz="24" w:space="24"/>
      </w:pgBorders>
      <w:pgNumType w:start="1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rinda">
    <w:altName w:val="Siyam Rupali"/>
    <w:panose1 w:val="00000400000000000000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42915624"/>
      <w:docPartObj>
        <w:docPartGallery w:val="AutoText"/>
      </w:docPartObj>
    </w:sdtPr>
    <w:sdtContent>
      <w:p w14:paraId="260C9543">
        <w:pPr>
          <w:pStyle w:val="1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DEB465">
    <w:pPr>
      <w:pStyle w:val="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96265053"/>
      <w:docPartObj>
        <w:docPartGallery w:val="AutoText"/>
      </w:docPartObj>
    </w:sdtPr>
    <w:sdtContent>
      <w:p w14:paraId="2E73FA5F">
        <w:pPr>
          <w:pStyle w:val="1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E03647"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C5CD4B"/>
    <w:multiLevelType w:val="singleLevel"/>
    <w:tmpl w:val="F0C5CD4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2C3D6D1C"/>
    <w:multiLevelType w:val="multilevel"/>
    <w:tmpl w:val="2C3D6D1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50CD"/>
    <w:rsid w:val="0006063C"/>
    <w:rsid w:val="000B39B0"/>
    <w:rsid w:val="000C3FAE"/>
    <w:rsid w:val="0015074B"/>
    <w:rsid w:val="00186E5C"/>
    <w:rsid w:val="001D039E"/>
    <w:rsid w:val="0025383A"/>
    <w:rsid w:val="0029639D"/>
    <w:rsid w:val="00326F90"/>
    <w:rsid w:val="003B18B6"/>
    <w:rsid w:val="003D464B"/>
    <w:rsid w:val="004170D5"/>
    <w:rsid w:val="00474779"/>
    <w:rsid w:val="00571F41"/>
    <w:rsid w:val="0069563F"/>
    <w:rsid w:val="0069583A"/>
    <w:rsid w:val="006A251E"/>
    <w:rsid w:val="00763C31"/>
    <w:rsid w:val="008C52E2"/>
    <w:rsid w:val="009056D4"/>
    <w:rsid w:val="00994517"/>
    <w:rsid w:val="00A27F09"/>
    <w:rsid w:val="00A6281F"/>
    <w:rsid w:val="00AA1D8D"/>
    <w:rsid w:val="00B15E85"/>
    <w:rsid w:val="00B47730"/>
    <w:rsid w:val="00B477FF"/>
    <w:rsid w:val="00BC117F"/>
    <w:rsid w:val="00C75ECE"/>
    <w:rsid w:val="00C776D8"/>
    <w:rsid w:val="00C80D95"/>
    <w:rsid w:val="00CB0664"/>
    <w:rsid w:val="00CC0A8B"/>
    <w:rsid w:val="00CC215D"/>
    <w:rsid w:val="00DA2BBD"/>
    <w:rsid w:val="00E814C0"/>
    <w:rsid w:val="00EF0EA2"/>
    <w:rsid w:val="00F62388"/>
    <w:rsid w:val="00F947AC"/>
    <w:rsid w:val="00FC03F3"/>
    <w:rsid w:val="00FC693F"/>
    <w:rsid w:val="5A3B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235</Words>
  <Characters>1346</Characters>
  <Lines>11</Lines>
  <Paragraphs>3</Paragraphs>
  <TotalTime>14</TotalTime>
  <ScaleCrop>false</ScaleCrop>
  <LinksUpToDate>false</LinksUpToDate>
  <CharactersWithSpaces>1578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Shahria Amin</cp:lastModifiedBy>
  <dcterms:modified xsi:type="dcterms:W3CDTF">2025-09-19T10:41:49Z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2025-08-08T14:04:32Z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fb48a1ec-0b46-4986-ad7c-022a35a9d8f8</vt:lpwstr>
  </property>
  <property fmtid="{D5CDD505-2E9C-101B-9397-08002B2CF9AE}" pid="7" name="MSIP_Label_defa4170-0d19-0005-0004-bc88714345d2_ActionId">
    <vt:lpwstr>527adacf-decd-4071-b62e-789cb1a40478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KSOProductBuildVer">
    <vt:lpwstr>1033-12.2.0.22549</vt:lpwstr>
  </property>
  <property fmtid="{D5CDD505-2E9C-101B-9397-08002B2CF9AE}" pid="11" name="ICV">
    <vt:lpwstr>E901B69D79D448CFBE3ABB995C807FBA_12</vt:lpwstr>
  </property>
</Properties>
</file>